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 w14:paraId="763C7366" w14:textId="77777777">
        <w:trPr>
          <w:trHeight w:val="3235"/>
        </w:trPr>
        <w:tc>
          <w:tcPr>
            <w:tcW w:w="1924" w:type="dxa"/>
            <w:shd w:val="clear" w:color="auto" w:fill="CCCCCC"/>
          </w:tcPr>
          <w:p w14:paraId="0CF6425E" w14:textId="77777777"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 w14:paraId="2A2EABD3" w14:textId="77777777">
              <w:trPr>
                <w:trHeight w:val="248"/>
              </w:trPr>
              <w:tc>
                <w:tcPr>
                  <w:tcW w:w="1409" w:type="dxa"/>
                </w:tcPr>
                <w:p w14:paraId="5E5CDAB3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2B3EFAF7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0AAF0F51" w14:textId="77777777">
              <w:trPr>
                <w:trHeight w:val="341"/>
              </w:trPr>
              <w:tc>
                <w:tcPr>
                  <w:tcW w:w="1409" w:type="dxa"/>
                </w:tcPr>
                <w:p w14:paraId="5B828C2D" w14:textId="77777777"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3A4881F9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 w14:paraId="3DD545C8" w14:textId="77777777">
              <w:trPr>
                <w:trHeight w:val="262"/>
              </w:trPr>
              <w:tc>
                <w:tcPr>
                  <w:tcW w:w="1409" w:type="dxa"/>
                </w:tcPr>
                <w:p w14:paraId="78EB5271" w14:textId="77777777"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76C6A5D8" w14:textId="77777777"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14:paraId="39E2DC4E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F2A5D3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7473916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265D19D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7275EF5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C72BEA3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0840B0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CA69918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4C22E9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9E3FB6A" w14:textId="77777777"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A31093E" w14:textId="2A9C3EA4" w:rsidR="007D5005" w:rsidRDefault="003A4F83">
            <w:pPr>
              <w:pStyle w:val="af0"/>
              <w:rPr>
                <w:sz w:val="52"/>
                <w:szCs w:val="52"/>
              </w:rPr>
            </w:pPr>
            <w:r w:rsidRPr="003A4F83">
              <w:rPr>
                <w:rFonts w:hint="eastAsia"/>
                <w:sz w:val="52"/>
                <w:szCs w:val="52"/>
              </w:rPr>
              <w:t>虚拟仿真实</w:t>
            </w:r>
            <w:proofErr w:type="gramStart"/>
            <w:r w:rsidRPr="003A4F83">
              <w:rPr>
                <w:rFonts w:hint="eastAsia"/>
                <w:sz w:val="52"/>
                <w:szCs w:val="52"/>
              </w:rPr>
              <w:t>训教学</w:t>
            </w:r>
            <w:proofErr w:type="gramEnd"/>
            <w:r w:rsidRPr="003A4F83">
              <w:rPr>
                <w:rFonts w:hint="eastAsia"/>
                <w:sz w:val="52"/>
                <w:szCs w:val="52"/>
              </w:rPr>
              <w:t>管理及资源共享云平台</w:t>
            </w:r>
          </w:p>
        </w:tc>
      </w:tr>
      <w:tr w:rsidR="007D5005" w14:paraId="11201243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08241522" w14:textId="77777777"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14:paraId="6B4B5D3D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4544ED96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005B7A39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506C914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14:paraId="700F4ACE" w14:textId="77777777"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15B5B786" w14:textId="77777777"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14:paraId="774E5EBA" w14:textId="77777777" w:rsidR="007D5005" w:rsidRDefault="008E549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1494F79D" w14:textId="77777777"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31EC0732" w14:textId="77777777"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46DCD5BE" w14:textId="77777777" w:rsidR="007D5005" w:rsidRDefault="007D5005">
            <w:pPr>
              <w:pStyle w:val="a5"/>
              <w:rPr>
                <w:sz w:val="10"/>
                <w:szCs w:val="48"/>
              </w:rPr>
            </w:pPr>
          </w:p>
          <w:p w14:paraId="2100A5EE" w14:textId="77777777" w:rsidR="007D5005" w:rsidRDefault="008E5495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30EA4F03" w14:textId="77777777" w:rsidR="007D5005" w:rsidRDefault="007D500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14:paraId="27E5FEBB" w14:textId="77777777" w:rsidR="007D5005" w:rsidRDefault="007D5005">
            <w:pPr>
              <w:jc w:val="center"/>
              <w:rPr>
                <w:sz w:val="28"/>
                <w:szCs w:val="28"/>
              </w:rPr>
            </w:pPr>
          </w:p>
          <w:p w14:paraId="3D6A2134" w14:textId="77777777"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2B88967E" w14:textId="54EBACA5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3A4F83" w:rsidRPr="003A4F83">
              <w:rPr>
                <w:rFonts w:hAnsi="宋体" w:hint="eastAsia"/>
                <w:sz w:val="30"/>
                <w:szCs w:val="30"/>
              </w:rPr>
              <w:t>智慧教育</w:t>
            </w:r>
            <w:proofErr w:type="gramStart"/>
            <w:r w:rsidR="003A4F83" w:rsidRPr="003A4F83">
              <w:rPr>
                <w:rFonts w:hAnsi="宋体" w:hint="eastAsia"/>
                <w:sz w:val="30"/>
                <w:szCs w:val="30"/>
              </w:rPr>
              <w:t>研</w:t>
            </w:r>
            <w:proofErr w:type="gramEnd"/>
            <w:r w:rsidR="003A4F83" w:rsidRPr="003A4F83">
              <w:rPr>
                <w:rFonts w:hAnsi="宋体" w:hint="eastAsia"/>
                <w:sz w:val="30"/>
                <w:szCs w:val="30"/>
              </w:rPr>
              <w:t>教部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14:paraId="32022801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17C58C1A" w14:textId="0A7E1F46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3A4F83">
              <w:rPr>
                <w:rFonts w:hAnsi="宋体" w:hint="eastAsia"/>
                <w:sz w:val="30"/>
                <w:szCs w:val="30"/>
              </w:rPr>
              <w:t>刘少奎</w:t>
            </w:r>
          </w:p>
          <w:p w14:paraId="109C7DD7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E946404" w14:textId="74A7736C"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 w:rsidR="003A4F83" w:rsidRPr="003A4F83">
              <w:rPr>
                <w:rFonts w:hAnsi="宋体"/>
                <w:sz w:val="30"/>
                <w:szCs w:val="30"/>
              </w:rPr>
              <w:t>2023-1-1</w:t>
            </w:r>
            <w:r w:rsidR="003A4F83">
              <w:rPr>
                <w:rFonts w:hAnsi="宋体"/>
                <w:sz w:val="30"/>
                <w:szCs w:val="30"/>
              </w:rPr>
              <w:t>0</w:t>
            </w:r>
          </w:p>
          <w:p w14:paraId="7DCDCF28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B912C56" w14:textId="7777777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6B5ED45A" w14:textId="77777777" w:rsidR="007D5005" w:rsidRDefault="008E549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0057D3A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DA1EFB6" w14:textId="1D0A4D81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3A4F83">
              <w:rPr>
                <w:rFonts w:hAnsi="宋体" w:hint="eastAsia"/>
                <w:sz w:val="30"/>
                <w:szCs w:val="30"/>
              </w:rPr>
              <w:t>张鑫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28760A8F" w14:textId="77777777"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14:paraId="537FE9F0" w14:textId="5806EEF7"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3A4F83" w:rsidRPr="003A4F83">
              <w:rPr>
                <w:rFonts w:hAnsi="宋体"/>
                <w:sz w:val="30"/>
                <w:szCs w:val="30"/>
              </w:rPr>
              <w:t xml:space="preserve">  2023-1-10</w:t>
            </w:r>
          </w:p>
          <w:p w14:paraId="6D3E7BCB" w14:textId="77777777" w:rsidR="007D5005" w:rsidRDefault="007D5005">
            <w:pPr>
              <w:rPr>
                <w:rFonts w:cs="Arial"/>
              </w:rPr>
            </w:pPr>
          </w:p>
        </w:tc>
      </w:tr>
      <w:tr w:rsidR="007D5005" w14:paraId="4AD6ACB7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16693D07" w14:textId="77777777"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5E570138" w14:textId="77777777" w:rsidR="007D5005" w:rsidRDefault="008E5495">
            <w:pPr>
              <w:pStyle w:val="af0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 wp14:anchorId="7CF8536B" wp14:editId="5DA521FC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CCD7C" w14:textId="77777777"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0853E232" w14:textId="77777777" w:rsidR="007D5005" w:rsidRDefault="007D5005">
      <w:pPr>
        <w:rPr>
          <w:rFonts w:hAnsi="宋体"/>
          <w:b/>
          <w:bCs/>
          <w:sz w:val="24"/>
        </w:rPr>
      </w:pPr>
    </w:p>
    <w:p w14:paraId="15194AF8" w14:textId="77777777" w:rsidR="007D5005" w:rsidRDefault="007D5005">
      <w:pPr>
        <w:rPr>
          <w:rFonts w:hAnsi="宋体"/>
          <w:b/>
          <w:bCs/>
          <w:sz w:val="24"/>
        </w:rPr>
      </w:pPr>
    </w:p>
    <w:p w14:paraId="065DC56B" w14:textId="77777777" w:rsidR="007D5005" w:rsidRDefault="007D5005">
      <w:pPr>
        <w:rPr>
          <w:rFonts w:hAnsi="宋体"/>
          <w:b/>
          <w:bCs/>
          <w:sz w:val="24"/>
        </w:rPr>
      </w:pPr>
    </w:p>
    <w:p w14:paraId="566B4B9F" w14:textId="77777777"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D5005" w14:paraId="72427944" w14:textId="77777777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6D4103FA" w14:textId="77777777"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 w:rsidR="007D5005" w14:paraId="48E0408B" w14:textId="77777777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7B3311D2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13FA9AF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25D9D47" w14:textId="6E69CD9E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3A4F8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 w:rsidR="003A4F83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="003A4F83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4C678CA0" w14:textId="77777777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3B8ABC2E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5461F352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17:00</w:t>
            </w:r>
          </w:p>
        </w:tc>
        <w:tc>
          <w:tcPr>
            <w:tcW w:w="1421" w:type="dxa"/>
            <w:vAlign w:val="center"/>
          </w:tcPr>
          <w:p w14:paraId="4CC07CFC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0F87B47B" w14:textId="77777777"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6423797F" w14:textId="77777777"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3FF8DA6C" w14:textId="77777777"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B401</w:t>
            </w:r>
          </w:p>
        </w:tc>
      </w:tr>
      <w:tr w:rsidR="007D5005" w14:paraId="7DC127CF" w14:textId="77777777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14:paraId="5E18F022" w14:textId="77777777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精化阶段完善、开启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构建化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>阶段</w:t>
            </w:r>
          </w:p>
        </w:tc>
      </w:tr>
      <w:tr w:rsidR="007D5005" w14:paraId="1F6A8DB6" w14:textId="77777777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14:paraId="762119C5" w14:textId="28A3FE4C"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 w:rsidR="003A4F83">
              <w:rPr>
                <w:rFonts w:ascii="Times New Roman" w:hAnsi="Times New Roman" w:hint="eastAsia"/>
                <w:b/>
                <w:sz w:val="24"/>
                <w:szCs w:val="24"/>
              </w:rPr>
              <w:t>张鑫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</w:t>
            </w:r>
          </w:p>
          <w:p w14:paraId="6EE69838" w14:textId="1F8A82D2"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3A4F83">
              <w:rPr>
                <w:rFonts w:ascii="Times New Roman" w:hAnsi="Times New Roman" w:hint="eastAsia"/>
                <w:b/>
                <w:sz w:val="24"/>
                <w:szCs w:val="24"/>
              </w:rPr>
              <w:t>刘少奎</w:t>
            </w:r>
            <w:r w:rsidR="0015101E">
              <w:rPr>
                <w:rFonts w:ascii="Times New Roman" w:hAnsi="Times New Roman" w:hint="eastAsia"/>
                <w:b/>
                <w:sz w:val="24"/>
                <w:szCs w:val="24"/>
              </w:rPr>
              <w:t>、</w:t>
            </w:r>
            <w:r w:rsidR="003A4F83">
              <w:rPr>
                <w:rFonts w:ascii="Times New Roman" w:hAnsi="Times New Roman" w:hint="eastAsia"/>
                <w:b/>
                <w:sz w:val="24"/>
                <w:szCs w:val="24"/>
              </w:rPr>
              <w:t>肖洪亮</w:t>
            </w:r>
          </w:p>
        </w:tc>
      </w:tr>
      <w:tr w:rsidR="007D5005" w14:paraId="05C02E37" w14:textId="77777777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14:paraId="55CB5236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741DCC50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36340C14" w14:textId="77777777"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7D5005" w14:paraId="2241A9D1" w14:textId="77777777">
        <w:trPr>
          <w:trHeight w:val="5212"/>
          <w:jc w:val="center"/>
        </w:trPr>
        <w:tc>
          <w:tcPr>
            <w:tcW w:w="2840" w:type="dxa"/>
            <w:gridSpan w:val="2"/>
          </w:tcPr>
          <w:p w14:paraId="38B9AA61" w14:textId="77777777" w:rsidR="007D5005" w:rsidRDefault="007D5005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45CA2022" w14:textId="77777777" w:rsidR="007D5005" w:rsidRDefault="007D5005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763F8A78" w14:textId="77777777" w:rsidR="007D5005" w:rsidRDefault="007D5005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7EB020CA" w14:textId="77777777" w:rsidR="007D5005" w:rsidRDefault="007D500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 w14:paraId="45E6E7AF" w14:textId="77777777" w:rsidR="007D5005" w:rsidRDefault="0015101E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XX</w:t>
            </w:r>
            <w:r w:rsidR="008E5495">
              <w:rPr>
                <w:rFonts w:ascii="Times New Roman" w:hAnsi="Times New Roman"/>
                <w:sz w:val="24"/>
                <w:szCs w:val="24"/>
              </w:rPr>
              <w:t>负责</w:t>
            </w:r>
            <w:r w:rsidR="008E549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前端代码编写。精化阶段文档整理。</w:t>
            </w:r>
          </w:p>
          <w:p w14:paraId="4652F99E" w14:textId="77777777" w:rsidR="007D5005" w:rsidRDefault="008E549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bookmarkStart w:id="1" w:name="OLE_LINK1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完成度：80%</w:t>
            </w:r>
          </w:p>
          <w:bookmarkEnd w:id="1"/>
          <w:p w14:paraId="783F0274" w14:textId="77777777" w:rsidR="007D5005" w:rsidRDefault="007D5005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244E171A" w14:textId="77777777" w:rsidR="007D5005" w:rsidRDefault="007D500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62D8F6C4" w14:textId="77777777" w:rsidR="007D5005" w:rsidRDefault="007D5005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14:paraId="387FB17E" w14:textId="77777777" w:rsidR="007D5005" w:rsidRDefault="007D5005" w:rsidP="0015101E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14:paraId="15C90505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14:paraId="5BD246EA" w14:textId="77777777" w:rsidR="007D5005" w:rsidRDefault="007D500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CF75E65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14:paraId="28ED04EF" w14:textId="77777777" w:rsidR="007D5005" w:rsidRDefault="007D5005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7E3202A" w14:textId="77777777" w:rsidR="0015101E" w:rsidRDefault="0015101E" w:rsidP="0015101E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F55AED8" w14:textId="77777777" w:rsidR="007D5005" w:rsidRDefault="008E5495" w:rsidP="001510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15101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14:paraId="2521682A" w14:textId="77777777" w:rsidR="0015101E" w:rsidRDefault="0015101E" w:rsidP="001510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DA5E8FB" w14:textId="77777777"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14:paraId="30E790DE" w14:textId="77777777" w:rsidR="007D5005" w:rsidRPr="0015101E" w:rsidRDefault="0015101E" w:rsidP="0015101E">
            <w:pPr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5101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14:paraId="3EAD6A84" w14:textId="77777777"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1DDC29F0" w14:textId="77777777"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 w14:paraId="4C1C714B" w14:textId="77777777" w:rsidR="007D5005" w:rsidRDefault="007D5005">
      <w:pPr>
        <w:rPr>
          <w:rFonts w:ascii="宋体"/>
          <w:sz w:val="28"/>
        </w:rPr>
        <w:sectPr w:rsidR="007D5005"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14:paraId="7A333730" w14:textId="77777777" w:rsidR="007D5005" w:rsidRDefault="007D5005">
      <w:pPr>
        <w:pStyle w:val="af7"/>
        <w:rPr>
          <w:sz w:val="30"/>
        </w:rPr>
      </w:pPr>
    </w:p>
    <w:p w14:paraId="19D930B0" w14:textId="77777777" w:rsidR="007D5005" w:rsidRDefault="008E549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5005" w14:paraId="63EAACDC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2D9A58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C86E39B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1DD68FA5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14:paraId="4B517AB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14:paraId="0FDDAD27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86F82" w14:textId="77777777"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3A4F83" w14:paraId="7B7870E0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CF65D92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52708839" w14:textId="6F9AE532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刘少奎</w:t>
            </w:r>
          </w:p>
        </w:tc>
        <w:tc>
          <w:tcPr>
            <w:tcW w:w="1980" w:type="dxa"/>
            <w:vAlign w:val="center"/>
          </w:tcPr>
          <w:p w14:paraId="4226D8E9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 w14:paraId="675C3331" w14:textId="4CC9546B" w:rsidR="003A4F83" w:rsidRDefault="003A4F83" w:rsidP="003A4F83">
            <w:pPr>
              <w:jc w:val="center"/>
              <w:rPr>
                <w:sz w:val="24"/>
              </w:rPr>
            </w:pPr>
            <w:r w:rsidRPr="005E6168">
              <w:rPr>
                <w:rFonts w:ascii="楷体_GB2312" w:eastAsia="楷体_GB2312" w:hint="eastAsia"/>
                <w:sz w:val="30"/>
              </w:rPr>
              <w:t>智慧教育</w:t>
            </w:r>
            <w:proofErr w:type="gramStart"/>
            <w:r w:rsidRPr="005E6168">
              <w:rPr>
                <w:rFonts w:ascii="楷体_GB2312" w:eastAsia="楷体_GB2312" w:hint="eastAsia"/>
                <w:sz w:val="30"/>
              </w:rPr>
              <w:t>研</w:t>
            </w:r>
            <w:proofErr w:type="gramEnd"/>
            <w:r w:rsidRPr="005E6168">
              <w:rPr>
                <w:rFonts w:ascii="楷体_GB2312" w:eastAsia="楷体_GB2312" w:hint="eastAsia"/>
                <w:sz w:val="30"/>
              </w:rPr>
              <w:t>教部</w:t>
            </w:r>
          </w:p>
        </w:tc>
        <w:tc>
          <w:tcPr>
            <w:tcW w:w="1683" w:type="dxa"/>
            <w:vAlign w:val="center"/>
          </w:tcPr>
          <w:p w14:paraId="5724C2C1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8504BCB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808F3D8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68F422D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50EA9B7A" w14:textId="5262A14E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肖洪亮</w:t>
            </w:r>
          </w:p>
        </w:tc>
        <w:tc>
          <w:tcPr>
            <w:tcW w:w="1980" w:type="dxa"/>
            <w:vAlign w:val="center"/>
          </w:tcPr>
          <w:p w14:paraId="535B7D12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77DA0F00" w14:textId="597F6C50" w:rsidR="003A4F83" w:rsidRDefault="003A4F83" w:rsidP="003A4F83">
            <w:pPr>
              <w:jc w:val="center"/>
              <w:rPr>
                <w:sz w:val="24"/>
              </w:rPr>
            </w:pPr>
            <w:r w:rsidRPr="005E6168">
              <w:rPr>
                <w:rFonts w:ascii="楷体_GB2312" w:eastAsia="楷体_GB2312" w:hint="eastAsia"/>
                <w:sz w:val="30"/>
              </w:rPr>
              <w:t>智慧教育</w:t>
            </w:r>
            <w:proofErr w:type="gramStart"/>
            <w:r w:rsidRPr="005E6168">
              <w:rPr>
                <w:rFonts w:ascii="楷体_GB2312" w:eastAsia="楷体_GB2312" w:hint="eastAsia"/>
                <w:sz w:val="30"/>
              </w:rPr>
              <w:t>研</w:t>
            </w:r>
            <w:proofErr w:type="gramEnd"/>
            <w:r w:rsidRPr="005E6168">
              <w:rPr>
                <w:rFonts w:ascii="楷体_GB2312" w:eastAsia="楷体_GB2312" w:hint="eastAsia"/>
                <w:sz w:val="30"/>
              </w:rPr>
              <w:t>教部</w:t>
            </w:r>
          </w:p>
        </w:tc>
        <w:tc>
          <w:tcPr>
            <w:tcW w:w="1683" w:type="dxa"/>
            <w:vAlign w:val="center"/>
          </w:tcPr>
          <w:p w14:paraId="037E6FAF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48F49A5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5027CA98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A7F6215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03E2BDD0" w14:textId="24CA45B1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 w:rsidRPr="003A4F83">
              <w:rPr>
                <w:rFonts w:hint="eastAsia"/>
                <w:sz w:val="24"/>
                <w:szCs w:val="22"/>
              </w:rPr>
              <w:t>李焕宇</w:t>
            </w:r>
          </w:p>
        </w:tc>
        <w:tc>
          <w:tcPr>
            <w:tcW w:w="1980" w:type="dxa"/>
            <w:vAlign w:val="center"/>
          </w:tcPr>
          <w:p w14:paraId="2C98838B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 w14:paraId="71FB4110" w14:textId="0DC1251A" w:rsidR="003A4F83" w:rsidRDefault="003A4F83" w:rsidP="003A4F83">
            <w:pPr>
              <w:jc w:val="center"/>
              <w:rPr>
                <w:sz w:val="24"/>
              </w:rPr>
            </w:pPr>
            <w:r w:rsidRPr="005E6168">
              <w:rPr>
                <w:rFonts w:ascii="楷体_GB2312" w:eastAsia="楷体_GB2312" w:hint="eastAsia"/>
                <w:sz w:val="30"/>
              </w:rPr>
              <w:t>智慧教育</w:t>
            </w:r>
            <w:proofErr w:type="gramStart"/>
            <w:r w:rsidRPr="005E6168">
              <w:rPr>
                <w:rFonts w:ascii="楷体_GB2312" w:eastAsia="楷体_GB2312" w:hint="eastAsia"/>
                <w:sz w:val="30"/>
              </w:rPr>
              <w:t>研</w:t>
            </w:r>
            <w:proofErr w:type="gramEnd"/>
            <w:r w:rsidRPr="005E6168">
              <w:rPr>
                <w:rFonts w:ascii="楷体_GB2312" w:eastAsia="楷体_GB2312" w:hint="eastAsia"/>
                <w:sz w:val="30"/>
              </w:rPr>
              <w:t>教部</w:t>
            </w:r>
          </w:p>
        </w:tc>
        <w:tc>
          <w:tcPr>
            <w:tcW w:w="1683" w:type="dxa"/>
            <w:vAlign w:val="center"/>
          </w:tcPr>
          <w:p w14:paraId="4EFBED49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31CAE7B5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281718F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193F9C5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44E1B828" w14:textId="3290D2F3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proofErr w:type="gramStart"/>
            <w:r w:rsidRPr="003A4F83">
              <w:rPr>
                <w:rFonts w:hint="eastAsia"/>
                <w:sz w:val="24"/>
                <w:szCs w:val="22"/>
              </w:rPr>
              <w:t>胡丹</w:t>
            </w:r>
            <w:proofErr w:type="gramEnd"/>
          </w:p>
        </w:tc>
        <w:tc>
          <w:tcPr>
            <w:tcW w:w="1980" w:type="dxa"/>
            <w:vAlign w:val="center"/>
          </w:tcPr>
          <w:p w14:paraId="2262BC36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</w:tcPr>
          <w:p w14:paraId="40DB29C0" w14:textId="69E63010" w:rsidR="003A4F83" w:rsidRDefault="003A4F83" w:rsidP="003A4F83">
            <w:pPr>
              <w:jc w:val="center"/>
              <w:rPr>
                <w:sz w:val="24"/>
              </w:rPr>
            </w:pPr>
            <w:r w:rsidRPr="005E6168">
              <w:rPr>
                <w:rFonts w:ascii="楷体_GB2312" w:eastAsia="楷体_GB2312" w:hint="eastAsia"/>
                <w:sz w:val="30"/>
              </w:rPr>
              <w:t>智慧教育</w:t>
            </w:r>
            <w:proofErr w:type="gramStart"/>
            <w:r w:rsidRPr="005E6168">
              <w:rPr>
                <w:rFonts w:ascii="楷体_GB2312" w:eastAsia="楷体_GB2312" w:hint="eastAsia"/>
                <w:sz w:val="30"/>
              </w:rPr>
              <w:t>研</w:t>
            </w:r>
            <w:proofErr w:type="gramEnd"/>
            <w:r w:rsidRPr="005E6168">
              <w:rPr>
                <w:rFonts w:ascii="楷体_GB2312" w:eastAsia="楷体_GB2312" w:hint="eastAsia"/>
                <w:sz w:val="30"/>
              </w:rPr>
              <w:t>教部</w:t>
            </w:r>
          </w:p>
        </w:tc>
        <w:tc>
          <w:tcPr>
            <w:tcW w:w="1683" w:type="dxa"/>
            <w:vAlign w:val="center"/>
          </w:tcPr>
          <w:p w14:paraId="32DD8531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74B657D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3A4F83" w14:paraId="2622DACD" w14:textId="77777777" w:rsidTr="002F3BA6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AEE4C3F" w14:textId="77777777" w:rsidR="003A4F83" w:rsidRDefault="003A4F83" w:rsidP="003A4F8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02EFE9CD" w14:textId="28FCA1AA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 w:rsidRPr="003A4F83">
              <w:rPr>
                <w:rFonts w:hint="eastAsia"/>
                <w:sz w:val="24"/>
                <w:szCs w:val="22"/>
              </w:rPr>
              <w:t>张小东</w:t>
            </w:r>
          </w:p>
        </w:tc>
        <w:tc>
          <w:tcPr>
            <w:tcW w:w="1980" w:type="dxa"/>
            <w:vAlign w:val="center"/>
          </w:tcPr>
          <w:p w14:paraId="48E919F1" w14:textId="77777777" w:rsidR="003A4F83" w:rsidRDefault="003A4F83" w:rsidP="003A4F8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 w14:paraId="3194FC6F" w14:textId="1ED2D630" w:rsidR="003A4F83" w:rsidRDefault="003A4F83" w:rsidP="003A4F83">
            <w:pPr>
              <w:jc w:val="center"/>
              <w:rPr>
                <w:b/>
                <w:bCs/>
                <w:sz w:val="24"/>
              </w:rPr>
            </w:pPr>
            <w:r w:rsidRPr="005E6168">
              <w:rPr>
                <w:rFonts w:ascii="楷体_GB2312" w:eastAsia="楷体_GB2312" w:hint="eastAsia"/>
                <w:sz w:val="30"/>
              </w:rPr>
              <w:t>智慧教育</w:t>
            </w:r>
            <w:proofErr w:type="gramStart"/>
            <w:r w:rsidRPr="005E6168">
              <w:rPr>
                <w:rFonts w:ascii="楷体_GB2312" w:eastAsia="楷体_GB2312" w:hint="eastAsia"/>
                <w:sz w:val="30"/>
              </w:rPr>
              <w:t>研</w:t>
            </w:r>
            <w:proofErr w:type="gramEnd"/>
            <w:r w:rsidRPr="005E6168">
              <w:rPr>
                <w:rFonts w:ascii="楷体_GB2312" w:eastAsia="楷体_GB2312" w:hint="eastAsia"/>
                <w:sz w:val="30"/>
              </w:rPr>
              <w:t>教部</w:t>
            </w:r>
          </w:p>
        </w:tc>
        <w:tc>
          <w:tcPr>
            <w:tcW w:w="1683" w:type="dxa"/>
            <w:vAlign w:val="center"/>
          </w:tcPr>
          <w:p w14:paraId="3BA4FC8D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37978FA" w14:textId="77777777" w:rsidR="003A4F83" w:rsidRDefault="003A4F83" w:rsidP="003A4F83">
            <w:pPr>
              <w:jc w:val="center"/>
              <w:rPr>
                <w:sz w:val="24"/>
              </w:rPr>
            </w:pPr>
          </w:p>
        </w:tc>
      </w:tr>
      <w:tr w:rsidR="007D5005" w14:paraId="67C5737E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230A4FE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14:paraId="3F3678C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7C4D964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5D49C6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8811BC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13342C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35BD24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EC9E1D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14:paraId="3C7A833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309D104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AA46B14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0ACDC4C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28C1704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77E00BA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49E3E10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14:paraId="05BFD0F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AC075D0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4747D7C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3FEDE7A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A9E5C2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837B00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92B1C9E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14:paraId="35F5C06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FE3E612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54FE1D8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3BF877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5BD3F7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AEAC9E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B683462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14:paraId="17AE96E1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FDEF235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46FEA522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11E6F0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3D55A0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59DEBA4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C4F9DC4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14:paraId="1564710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950C0BB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9FE9FB3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784160BA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F28C371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132D3A9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09C920D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14:paraId="219BE447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4912C51" w14:textId="77777777"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005E05EF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2164185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ADC5ECA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6E1AD0C3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92D3FBE" w14:textId="77777777"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14:paraId="67F33F27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9CAA0EB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6D8C4AD5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3A1FCA23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09A64D2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0B019A4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5C7A814" w14:textId="77777777" w:rsidR="007D5005" w:rsidRDefault="007D5005">
            <w:pPr>
              <w:jc w:val="center"/>
              <w:rPr>
                <w:sz w:val="24"/>
              </w:rPr>
            </w:pPr>
          </w:p>
          <w:p w14:paraId="2787B5A6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C50657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352517D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180D0387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464D00B9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3219945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31CB4A1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7893238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45587BAA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E8D031E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14:paraId="32BD985A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E8A7150" w14:textId="77777777"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029E1E2" w14:textId="77777777"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 w14:paraId="3363B1A3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E5DD32" w14:textId="77777777" w:rsidR="007D5005" w:rsidRDefault="008E5495">
            <w:pPr>
              <w:pStyle w:val="TOC1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7D5005" w14:paraId="48E8B5A2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29854" w14:textId="77777777" w:rsidR="007D5005" w:rsidRDefault="008E5495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02BA8764" w14:textId="77777777" w:rsidR="007D5005" w:rsidRDefault="008E5495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228CEB70" w14:textId="77777777" w:rsidR="007D5005" w:rsidRDefault="007D5005">
      <w:pPr>
        <w:pStyle w:val="af7"/>
        <w:jc w:val="center"/>
        <w:rPr>
          <w:sz w:val="30"/>
        </w:rPr>
      </w:pPr>
    </w:p>
    <w:p w14:paraId="1330DB2B" w14:textId="77777777" w:rsidR="007D5005" w:rsidRDefault="007D5005">
      <w:pPr>
        <w:pStyle w:val="af7"/>
        <w:jc w:val="center"/>
        <w:rPr>
          <w:sz w:val="30"/>
        </w:rPr>
      </w:pPr>
    </w:p>
    <w:p w14:paraId="5454ABEE" w14:textId="77777777" w:rsidR="007D5005" w:rsidRDefault="007D5005">
      <w:pPr>
        <w:pStyle w:val="af7"/>
        <w:jc w:val="center"/>
        <w:rPr>
          <w:sz w:val="30"/>
        </w:rPr>
      </w:pPr>
    </w:p>
    <w:p w14:paraId="4F54A2DA" w14:textId="77777777" w:rsidR="007D5005" w:rsidRDefault="007D5005">
      <w:pPr>
        <w:pStyle w:val="af7"/>
        <w:jc w:val="center"/>
        <w:rPr>
          <w:sz w:val="30"/>
        </w:rPr>
      </w:pPr>
    </w:p>
    <w:sectPr w:rsidR="007D5005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7FDD0" w14:textId="77777777" w:rsidR="00745113" w:rsidRDefault="00745113">
      <w:pPr>
        <w:spacing w:line="240" w:lineRule="auto"/>
      </w:pPr>
      <w:r>
        <w:separator/>
      </w:r>
    </w:p>
  </w:endnote>
  <w:endnote w:type="continuationSeparator" w:id="0">
    <w:p w14:paraId="0848E4F9" w14:textId="77777777" w:rsidR="00745113" w:rsidRDefault="00745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A074" w14:textId="77777777" w:rsidR="007D5005" w:rsidRDefault="007D50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081D" w14:textId="77777777" w:rsidR="007D5005" w:rsidRDefault="007D50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73D1" w14:textId="77777777" w:rsidR="00745113" w:rsidRDefault="00745113">
      <w:pPr>
        <w:spacing w:line="240" w:lineRule="auto"/>
      </w:pPr>
      <w:r>
        <w:separator/>
      </w:r>
    </w:p>
  </w:footnote>
  <w:footnote w:type="continuationSeparator" w:id="0">
    <w:p w14:paraId="208E00E6" w14:textId="77777777" w:rsidR="00745113" w:rsidRDefault="007451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D260" w14:textId="77777777" w:rsidR="007D5005" w:rsidRDefault="007D500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A557" w14:textId="77777777" w:rsidR="007D5005" w:rsidRDefault="007D5005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547178719">
    <w:abstractNumId w:val="12"/>
  </w:num>
  <w:num w:numId="2" w16cid:durableId="1438789162">
    <w:abstractNumId w:val="6"/>
  </w:num>
  <w:num w:numId="3" w16cid:durableId="1425229065">
    <w:abstractNumId w:val="8"/>
  </w:num>
  <w:num w:numId="4" w16cid:durableId="1455758765">
    <w:abstractNumId w:val="11"/>
  </w:num>
  <w:num w:numId="5" w16cid:durableId="1264848817">
    <w:abstractNumId w:val="9"/>
  </w:num>
  <w:num w:numId="6" w16cid:durableId="139152012">
    <w:abstractNumId w:val="5"/>
  </w:num>
  <w:num w:numId="7" w16cid:durableId="1139567843">
    <w:abstractNumId w:val="10"/>
  </w:num>
  <w:num w:numId="8" w16cid:durableId="1557164575">
    <w:abstractNumId w:val="7"/>
  </w:num>
  <w:num w:numId="9" w16cid:durableId="692847425">
    <w:abstractNumId w:val="4"/>
  </w:num>
  <w:num w:numId="10" w16cid:durableId="2050374870">
    <w:abstractNumId w:val="3"/>
  </w:num>
  <w:num w:numId="11" w16cid:durableId="249391954">
    <w:abstractNumId w:val="14"/>
  </w:num>
  <w:num w:numId="12" w16cid:durableId="457142610">
    <w:abstractNumId w:val="2"/>
  </w:num>
  <w:num w:numId="13" w16cid:durableId="1587029549">
    <w:abstractNumId w:val="13"/>
  </w:num>
  <w:num w:numId="14" w16cid:durableId="1954093007">
    <w:abstractNumId w:val="1"/>
  </w:num>
  <w:num w:numId="15" w16cid:durableId="1191410850">
    <w:abstractNumId w:val="0"/>
  </w:num>
  <w:num w:numId="16" w16cid:durableId="11031143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72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A69E2"/>
    <w:rsid w:val="00000171"/>
    <w:rsid w:val="00001DC3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A4F83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663BF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16E2F"/>
    <w:rsid w:val="007219EE"/>
    <w:rsid w:val="00745113"/>
    <w:rsid w:val="007777F3"/>
    <w:rsid w:val="007C48A9"/>
    <w:rsid w:val="007D5005"/>
    <w:rsid w:val="0080432E"/>
    <w:rsid w:val="00821768"/>
    <w:rsid w:val="0085099D"/>
    <w:rsid w:val="008658FE"/>
    <w:rsid w:val="00893BF0"/>
    <w:rsid w:val="008E5495"/>
    <w:rsid w:val="0091263D"/>
    <w:rsid w:val="00943B39"/>
    <w:rsid w:val="009541B7"/>
    <w:rsid w:val="009E3AF7"/>
    <w:rsid w:val="009E3CC9"/>
    <w:rsid w:val="00A1757B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34887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9DADAC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TOC7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TOC5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TOC3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TOC8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TOC1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TOC4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TOC6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TOC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TOC9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7</TotalTime>
  <Pages>3</Pages>
  <Words>143</Words>
  <Characters>817</Characters>
  <Application>Microsoft Office Word</Application>
  <DocSecurity>0</DocSecurity>
  <Lines>6</Lines>
  <Paragraphs>1</Paragraphs>
  <ScaleCrop>false</ScaleCrop>
  <Company>China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Mihan</cp:lastModifiedBy>
  <cp:revision>8</cp:revision>
  <dcterms:created xsi:type="dcterms:W3CDTF">2021-07-27T16:04:00Z</dcterms:created>
  <dcterms:modified xsi:type="dcterms:W3CDTF">2023-01-30T03:10:00Z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